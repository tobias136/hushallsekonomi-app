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📚 Promptbibliotek – Projekt: Hushållsekonomi-App</w:t>
      </w:r>
    </w:p>
    <w:p>
      <w:r>
        <w:t>Skapat: 2025-04-21</w:t>
        <w:br/>
      </w:r>
    </w:p>
    <w:p>
      <w:pPr>
        <w:pStyle w:val="Heading2"/>
      </w:pPr>
      <w:r>
        <w:t>📋 Strategi &amp; Projektplanering</w:t>
      </w:r>
    </w:p>
    <w:p>
      <w:pPr>
        <w:pStyle w:val="ListBullet"/>
      </w:pPr>
      <w:r>
        <w:t>• Skapa en komplett projektplan med faser, milstolpar, leveranser och beroenden.</w:t>
      </w:r>
    </w:p>
    <w:p>
      <w:pPr>
        <w:pStyle w:val="ListBullet"/>
      </w:pPr>
      <w:r>
        <w:t>• Gör en riskanalys med sannolikhet, påverkan och åtgärdsplan.</w:t>
      </w:r>
    </w:p>
    <w:p>
      <w:pPr>
        <w:pStyle w:val="ListBullet"/>
      </w:pPr>
      <w:r>
        <w:t>• Skapa en stakeholder-analys och kommunikationsplan.</w:t>
      </w:r>
    </w:p>
    <w:p>
      <w:pPr>
        <w:pStyle w:val="Heading2"/>
      </w:pPr>
      <w:r>
        <w:t>🛠️ Teknik &amp; Utveckling</w:t>
      </w:r>
    </w:p>
    <w:p>
      <w:pPr>
        <w:pStyle w:val="ListBullet"/>
      </w:pPr>
      <w:r>
        <w:t>• Hjälp mig skriva testfall för kategoriseringslogiken.</w:t>
      </w:r>
    </w:p>
    <w:p>
      <w:pPr>
        <w:pStyle w:val="ListBullet"/>
      </w:pPr>
      <w:r>
        <w:t>• Förbättra användarupplevelsen i CLI:n med `click`.</w:t>
      </w:r>
    </w:p>
    <w:p>
      <w:pPr>
        <w:pStyle w:val="ListBullet"/>
      </w:pPr>
      <w:r>
        <w:t>• Skapa ett exempel på rapportutskrift i terminalen med `rich` eller `tabulate`.</w:t>
      </w:r>
    </w:p>
    <w:p>
      <w:pPr>
        <w:pStyle w:val="Heading2"/>
      </w:pPr>
      <w:r>
        <w:t>🚀 Sprintplanering &amp; Uppföljning</w:t>
      </w:r>
    </w:p>
    <w:p>
      <w:pPr>
        <w:pStyle w:val="ListBullet"/>
      </w:pPr>
      <w:r>
        <w:t>• Planera nästa sprint med mål, tasks, estimat och prioritet.</w:t>
      </w:r>
    </w:p>
    <w:p>
      <w:pPr>
        <w:pStyle w:val="ListBullet"/>
      </w:pPr>
      <w:r>
        <w:t>• Skapa en enkel daglig standup-rapportstruktur.</w:t>
      </w:r>
    </w:p>
    <w:p>
      <w:pPr>
        <w:pStyle w:val="ListBullet"/>
      </w:pPr>
      <w:r>
        <w:t>• Föreslå checklistor inför sprintavslut.</w:t>
      </w:r>
    </w:p>
    <w:p>
      <w:pPr>
        <w:pStyle w:val="Heading2"/>
      </w:pPr>
      <w:r>
        <w:t>📊 Visualisering &amp; Rapportering</w:t>
      </w:r>
    </w:p>
    <w:p>
      <w:pPr>
        <w:pStyle w:val="ListBullet"/>
      </w:pPr>
      <w:r>
        <w:t>• Generera en statusrapport som tabell eller graf för projektets framsteg.</w:t>
      </w:r>
    </w:p>
    <w:p>
      <w:pPr>
        <w:pStyle w:val="ListBullet"/>
      </w:pPr>
      <w:r>
        <w:t>• Visualisera roadmap som Gantt- eller milstolpsdiagram.</w:t>
      </w:r>
    </w:p>
    <w:p>
      <w:pPr>
        <w:pStyle w:val="ListBullet"/>
      </w:pPr>
      <w:r>
        <w:t>• Sammanställ nyckel-KPI:er för budget- och konsumtionsspårning.</w:t>
      </w:r>
    </w:p>
    <w:p>
      <w:pPr>
        <w:pStyle w:val="Heading2"/>
      </w:pPr>
      <w:r>
        <w:t>🧠 Reflektion &amp; Retrospektiv</w:t>
      </w:r>
    </w:p>
    <w:p>
      <w:pPr>
        <w:pStyle w:val="ListBullet"/>
      </w:pPr>
      <w:r>
        <w:t>• Facilitera en retro: vad gick bra, vad kan förbättras, vad provar vi nästa gång?</w:t>
      </w:r>
    </w:p>
    <w:p>
      <w:pPr>
        <w:pStyle w:val="ListBullet"/>
      </w:pPr>
      <w:r>
        <w:t>• Analysera flaskhalsar och föreslå förbättrat arbetsflöde.</w:t>
      </w:r>
    </w:p>
    <w:p>
      <w:pPr>
        <w:pStyle w:val="ListBullet"/>
      </w:pPr>
      <w:r>
        <w:t>• Skapa en sammanfattning av lärdomar efter avslutad sprint.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